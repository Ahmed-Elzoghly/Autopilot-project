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Pages 4, 5, and 6 from Task_3.pdf</w:t>
      </w:r>
    </w:p>
    <w:p>
      <w:r>
        <w:t>`</w:t>
        <w:br/>
        <w:t xml:space="preserve"> </w:t>
        <w:br/>
        <w:t>Forces</w:t>
        <w:br/>
        <w:t>:</w:t>
        <w:br/>
        <w:t xml:space="preserve"> </w:t>
        <w:br/>
        <w:t xml:space="preserve"> </w:t>
        <w:br/>
        <w:t>T h e fo l l o w i ng s et  o f</w:t>
        <w:br/>
        <w:t xml:space="preserve"> </w:t>
        <w:br/>
        <w:t>l i nea r</w:t>
        <w:br/>
        <w:t xml:space="preserve"> </w:t>
        <w:br/>
        <w:t xml:space="preserve">eq u at i on s rep res en t s t h e </w:t>
        <w:br/>
        <w:t>cha ng e</w:t>
        <w:br/>
        <w:t xml:space="preserve"> </w:t>
        <w:br/>
        <w:t xml:space="preserve">i n  t he </w:t>
        <w:br/>
        <w:t>A ero d y n ami c &amp;t h ru s t  forc es  &amp;mo men t s ,t h ey  arefu n ct i o n  of:</w:t>
        <w:br/>
        <w:t xml:space="preserve"> </w:t>
        <w:br/>
        <w:br/>
        <w:t xml:space="preserve"> </w:t>
        <w:br/>
        <w:t>St ab i l i t y  Der i v at i v es .</w:t>
        <w:br/>
        <w:t xml:space="preserve"> </w:t>
        <w:br/>
        <w:br/>
        <w:t xml:space="preserve"> </w:t>
        <w:br/>
        <w:t xml:space="preserve">T h e p ert u rb at ion  ch an g e i n  t h e s t at es  an d  t h e co n t ro l  s u rfaces  </w:t>
        <w:br/>
        <w:t>d efl ect i o n s  from t h ei r val u es  at t h e tri m con d i t i o n</w:t>
        <w:br/>
        <w:t>.</w:t>
        <w:br/>
        <w:t xml:space="preserve"> </w:t>
        <w:br/>
        <w:t xml:space="preserve"> </w:t>
        <w:br/>
        <w:br/>
        <w:t>:</w:t>
        <w:br/>
        <w:t>L</w:t>
        <w:br/>
        <w:br/>
        <w:t>:</w:t>
        <w:br/>
        <w:br/>
        <w:t>Q</w:t>
        <w:br/>
        <w:br/>
        <w:t>Q</w:t>
        <w:br/>
        <w:t>E</w:t>
        <w:br/>
        <w:br/>
        <w:t>:</w:t>
        <w:br/>
        <w:br/>
        <w:t>S</w:t>
        <w:br/>
        <w:br/>
        <w:t>S</w:t>
        <w:br/>
        <w:t>E</w:t>
        <w:br/>
        <w:br/>
        <w:t>:</w:t>
        <w:br/>
        <w:br/>
        <w:br/>
        <w:br/>
        <w:br/>
        <w:br/>
        <w:br/>
        <w:t>E</w:t>
        <w:br/>
        <w:br/>
        <w:t>:</w:t>
        <w:br/>
        <w:br/>
        <w:br/>
        <w:br/>
        <w:br/>
        <w:br/>
        <w:br/>
        <w:t xml:space="preserve"> </w:t>
        <w:br/>
        <w:br/>
        <w:t>;</w:t>
        <w:br/>
        <w:t>L</w:t>
        <w:br/>
        <w:br/>
        <w:t>;</w:t>
        <w:br/>
        <w:br/>
        <w:t>R</w:t>
        <w:br/>
        <w:br/>
        <w:t>R</w:t>
        <w:br/>
        <w:t>E</w:t>
        <w:br/>
        <w:br/>
        <w:t>;</w:t>
        <w:br/>
        <w:br/>
        <w:t>L</w:t>
        <w:br/>
        <w:br/>
        <w:t>L</w:t>
        <w:br/>
        <w:t>E</w:t>
        <w:br/>
        <w:br/>
        <w:t>;</w:t>
        <w:br/>
        <w:br/>
        <w:t>N</w:t>
        <w:br/>
        <w:br/>
        <w:t>N</w:t>
        <w:br/>
        <w:t>E</w:t>
        <w:br/>
        <w:br/>
        <w:t>;</w:t>
        <w:br/>
        <w:br/>
        <w:br/>
        <w:br/>
        <w:br/>
        <w:br/>
        <w:br/>
        <w:t xml:space="preserve"> </w:t>
        <w:br/>
        <w:br/>
        <w:t>&lt;</w:t>
        <w:br/>
        <w:t>L</w:t>
        <w:br/>
        <w:br/>
        <w:t>&lt;</w:t>
        <w:br/>
        <w:br/>
        <w:t>Q</w:t>
        <w:br/>
        <w:br/>
        <w:t>Q</w:t>
        <w:br/>
        <w:t>E</w:t>
        <w:br/>
        <w:br/>
        <w:t>&lt;</w:t>
        <w:br/>
        <w:br/>
        <w:t>S</w:t>
        <w:br/>
        <w:br/>
        <w:t>S</w:t>
        <w:br/>
        <w:t>E</w:t>
        <w:br/>
        <w:br/>
        <w:t>&lt;</w:t>
        <w:br/>
        <w:br/>
        <w:t>S</w:t>
        <w:br/>
        <w:t>6</w:t>
        <w:br/>
        <w:br/>
        <w:t>S</w:t>
        <w:br/>
        <w:t>6</w:t>
        <w:br/>
        <w:t>E</w:t>
        <w:br/>
        <w:br/>
        <w:t>&lt;</w:t>
        <w:br/>
        <w:br/>
        <w:t>M</w:t>
        <w:br/>
        <w:br/>
        <w:t>M</w:t>
        <w:br/>
        <w:t>E</w:t>
        <w:br/>
        <w:br/>
        <w:t>&lt;</w:t>
        <w:br/>
        <w:br/>
        <w:br/>
        <w:br/>
        <w:br/>
        <w:br/>
        <w:br/>
        <w:t>E</w:t>
        <w:br/>
        <w:br/>
        <w:t>&lt;</w:t>
        <w:br/>
        <w:br/>
        <w:br/>
        <w:br/>
        <w:br/>
        <w:br/>
        <w:br/>
        <w:t xml:space="preserve"> </w:t>
        <w:br/>
        <w:br/>
        <w:t>.</w:t>
        <w:br/>
        <w:t>L</w:t>
        <w:br/>
        <w:br/>
        <w:t>.</w:t>
        <w:br/>
        <w:br/>
        <w:t>R</w:t>
        <w:br/>
        <w:br/>
        <w:t>R</w:t>
        <w:br/>
        <w:t>E</w:t>
        <w:br/>
        <w:br/>
        <w:t>.</w:t>
        <w:br/>
        <w:br/>
        <w:t>L</w:t>
        <w:br/>
        <w:br/>
        <w:t>L</w:t>
        <w:br/>
        <w:t>E</w:t>
        <w:br/>
        <w:br/>
        <w:t>.</w:t>
        <w:br/>
        <w:br/>
        <w:t>N</w:t>
        <w:br/>
        <w:br/>
        <w:t>N</w:t>
        <w:br/>
        <w:t>E</w:t>
        <w:br/>
        <w:br/>
        <w:t>.</w:t>
        <w:br/>
        <w:br/>
        <w:br/>
        <w:br/>
        <w:br/>
        <w:br/>
        <w:br/>
        <w:t>E</w:t>
        <w:br/>
        <w:br/>
        <w:t>.</w:t>
        <w:br/>
        <w:br/>
        <w:br/>
        <w:br/>
        <w:br/>
        <w:br/>
        <w:br/>
        <w:t xml:space="preserve"> </w:t>
        <w:br/>
        <w:br/>
        <w:t>/</w:t>
        <w:br/>
        <w:t>L</w:t>
        <w:br/>
        <w:br/>
        <w:t>/</w:t>
        <w:br/>
        <w:br/>
        <w:t>Q</w:t>
        <w:br/>
        <w:br/>
        <w:t>Q</w:t>
        <w:br/>
        <w:t>E</w:t>
        <w:br/>
        <w:br/>
        <w:t>/</w:t>
        <w:br/>
        <w:br/>
        <w:t>S</w:t>
        <w:br/>
        <w:br/>
        <w:t>S</w:t>
        <w:br/>
        <w:t>E</w:t>
        <w:br/>
        <w:br/>
        <w:t>/</w:t>
        <w:br/>
        <w:br/>
        <w:t>S</w:t>
        <w:br/>
        <w:t>6</w:t>
        <w:br/>
        <w:br/>
        <w:t>S</w:t>
        <w:br/>
        <w:t>6</w:t>
        <w:br/>
        <w:t>E</w:t>
        <w:br/>
        <w:br/>
        <w:t>/</w:t>
        <w:br/>
        <w:br/>
        <w:t>M</w:t>
        <w:br/>
        <w:br/>
        <w:t>M</w:t>
        <w:br/>
        <w:t>E</w:t>
        <w:br/>
        <w:br/>
        <w:t>/</w:t>
        <w:br/>
        <w:br/>
        <w:br/>
        <w:br/>
        <w:br/>
        <w:br/>
        <w:br/>
        <w:t>E</w:t>
        <w:br/>
        <w:br/>
        <w:t>/</w:t>
        <w:br/>
        <w:br/>
        <w:br/>
        <w:br/>
        <w:br/>
        <w:br/>
        <w:br/>
        <w:t xml:space="preserve"> </w:t>
        <w:br/>
        <w:br/>
        <w:t>0</w:t>
        <w:br/>
        <w:t>L</w:t>
        <w:br/>
        <w:br/>
        <w:t>0</w:t>
        <w:br/>
        <w:br/>
        <w:t>R</w:t>
        <w:br/>
        <w:br/>
        <w:t>R</w:t>
        <w:br/>
        <w:t>E</w:t>
        <w:br/>
        <w:br/>
        <w:t>0</w:t>
        <w:br/>
        <w:br/>
        <w:t>L</w:t>
        <w:br/>
        <w:br/>
        <w:t>L</w:t>
        <w:br/>
        <w:t>E</w:t>
        <w:br/>
        <w:br/>
        <w:t>0</w:t>
        <w:br/>
        <w:br/>
        <w:t>N</w:t>
        <w:br/>
        <w:br/>
        <w:t>N</w:t>
        <w:br/>
        <w:t>E</w:t>
        <w:br/>
        <w:br/>
        <w:t>0</w:t>
        <w:br/>
        <w:br/>
        <w:br/>
        <w:br/>
        <w:br/>
        <w:br/>
        <w:br/>
        <w:t>E</w:t>
        <w:br/>
        <w:br/>
        <w:t>0</w:t>
        <w:br/>
        <w:br/>
        <w:br/>
        <w:br/>
        <w:br/>
        <w:br/>
        <w:br/>
        <w:t xml:space="preserve"> </w:t>
        <w:br/>
        <w:t xml:space="preserve"> </w:t>
        <w:br/>
        <w:t>N o te</w:t>
        <w:br/>
        <w:t xml:space="preserve">: </w:t>
        <w:br/>
        <w:t>:</w:t>
        <w:br/>
        <w:br/>
        <w:t>;</w:t>
        <w:br/>
        <w:br/>
        <w:t>&lt;</w:t>
        <w:br/>
        <w:br/>
        <w:t>.</w:t>
        <w:br/>
        <w:br/>
        <w:t>/</w:t>
        <w:br/>
        <w:br/>
        <w:t>0</w:t>
        <w:br/>
        <w:t xml:space="preserve"> </w:t>
        <w:br/>
        <w:t xml:space="preserve">are t h e </w:t>
        <w:br/>
        <w:t>cha ng e</w:t>
        <w:br/>
        <w:t>s</w:t>
        <w:br/>
        <w:t xml:space="preserve"> </w:t>
        <w:br/>
        <w:t xml:space="preserve">i n  t h e fo rces  &amp; mo men t s , i .e. </w:t>
        <w:br/>
        <w:t xml:space="preserve">t h es e are n o t  t h e ab s o l u te va l u es  of t h e fo rces  an d  mo men t s .T h ey  s h o u l d be ad ded  </w:t>
        <w:br/>
        <w:t>t o  t h e referen ce v al u es  at  t h</w:t>
        <w:br/>
        <w:t xml:space="preserve">e t ri m co n d i ti on  </w:t>
        <w:br/>
        <w:t>:</w:t>
        <w:br/>
        <w:t>4</w:t>
        <w:br/>
        <w:br/>
        <w:t>;</w:t>
        <w:br/>
        <w:t>4</w:t>
        <w:br/>
        <w:br/>
        <w:t>&lt;</w:t>
        <w:br/>
        <w:t>4</w:t>
        <w:br/>
        <w:br/>
        <w:t>.</w:t>
        <w:br/>
        <w:t>4</w:t>
        <w:br/>
        <w:br/>
        <w:t>/</w:t>
        <w:br/>
        <w:t>4</w:t>
        <w:br/>
        <w:br/>
        <w:t>0</w:t>
        <w:br/>
        <w:t>4</w:t>
        <w:br/>
        <w:t xml:space="preserve"> </w:t>
        <w:br/>
        <w:t xml:space="preserve">t o  cal cu l at e t he </w:t>
        <w:br/>
        <w:t xml:space="preserve">ab s o l u t e va l u es  </w:t>
        <w:br/>
        <w:t>:</w:t>
        <w:br/>
        <w:br/>
        <w:t>;</w:t>
        <w:br/>
        <w:br/>
        <w:t>&lt;</w:t>
        <w:br/>
        <w:br/>
        <w:t>.</w:t>
        <w:br/>
        <w:br/>
        <w:t>/</w:t>
        <w:br/>
        <w:br/>
        <w:t>0</w:t>
        <w:br/>
        <w:t>.</w:t>
        <w:br/>
        <w:t xml:space="preserve"> </w:t>
        <w:br/>
        <w:t xml:space="preserve"> </w:t>
        <w:br/>
        <w:t xml:space="preserve">Si mi l arl y, </w:t>
        <w:br/>
        <w:t>Q</w:t>
        <w:br/>
        <w:br/>
        <w:t>R</w:t>
        <w:br/>
        <w:br/>
        <w:t>S</w:t>
        <w:br/>
        <w:br/>
        <w:br/>
        <w:t xml:space="preserve"> </w:t>
        <w:br/>
        <w:t>aret h ech an g e</w:t>
        <w:br/>
        <w:t>s</w:t>
        <w:br/>
        <w:t xml:space="preserve"> </w:t>
        <w:br/>
        <w:t xml:space="preserve">i n t h es t at es v al u es fro mt h ei rv alues  </w:t>
        <w:br/>
        <w:t xml:space="preserve">at  th e referen ce co n d i t i o n  </w:t>
        <w:br/>
        <w:t>Q</w:t>
        <w:br/>
        <w:t>L</w:t>
        <w:br/>
        <w:t>Q</w:t>
        <w:br/>
        <w:t>F</w:t>
        <w:br/>
        <w:t>Q</w:t>
        <w:br/>
        <w:t>4</w:t>
        <w:br/>
        <w:br/>
        <w:t>R</w:t>
        <w:br/>
        <w:t>L</w:t>
        <w:br/>
        <w:t>R</w:t>
        <w:br/>
        <w:t>F</w:t>
        <w:br/>
        <w:t>R</w:t>
        <w:br/>
        <w:t>4</w:t>
        <w:br/>
        <w:br/>
        <w:t>S</w:t>
        <w:br/>
        <w:t>L</w:t>
        <w:br/>
        <w:t>S</w:t>
        <w:br/>
        <w:t>F</w:t>
        <w:br/>
        <w:t>S</w:t>
        <w:br/>
        <w:t>4</w:t>
        <w:br/>
        <w:br/>
        <w:br/>
        <w:t xml:space="preserve"> </w:t>
        <w:br/>
        <w:t xml:space="preserve"> </w:t>
        <w:br/>
        <w:t>H en ce:</w:t>
        <w:br/>
        <w:t xml:space="preserve"> </w:t>
        <w:br/>
        <w:t xml:space="preserve"> </w:t>
        <w:br/>
        <w:t xml:space="preserve">In put s  and  ou tpu ts  of th e (Ai rframe Mo d el ) are </w:t>
        <w:br/>
        <w:t xml:space="preserve">p ertu rbati ons  </w:t>
        <w:br/>
        <w:t xml:space="preserve">from thereferen ce </w:t>
        <w:br/>
        <w:t>v alu es</w:t>
        <w:br/>
        <w:t xml:space="preserve"> </w:t>
        <w:br/>
        <w:t xml:space="preserve">In put s  and  ou tpu ts  of th e RBD  are </w:t>
        <w:br/>
        <w:t xml:space="preserve">abso lut e </w:t>
        <w:br/>
        <w:t>v alu es</w:t>
        <w:br/>
        <w:t xml:space="preserve"> </w:t>
        <w:br/>
        <w:t xml:space="preserve"> </w:t>
        <w:br/>
        <w:t xml:space="preserve">So  t h at :  </w:t>
        <w:br/>
        <w:br/>
        <w:t>P</w:t>
        <w:br/>
        <w:t xml:space="preserve">ert u rb at i o n  v al u es  res u l t i n g  fro m t h e (A i rframe Mo d el ) s h o u l d  </w:t>
        <w:br/>
        <w:t xml:space="preserve">b e ad d ed  t o  t h e referen ce v al u es  b efo re p as s i n g  t h em t o  t h e (RBD ) an d  t h e </w:t>
        <w:br/>
        <w:br/>
        <w:br/>
        <w:t>`</w:t>
        <w:br/>
        <w:t xml:space="preserve"> </w:t>
        <w:br/>
        <w:t xml:space="preserve">ab s o l u t e v al u es  res u l t i n g  fro m t h e (RBD ) s h o u l d  b e co n v ert ed  t o  </w:t>
        <w:br/>
        <w:t>p ert u rb at i o n  val u es  by  su b t ract i n g  th e refer</w:t>
        <w:br/>
        <w:t xml:space="preserve"> </w:t>
        <w:br/>
        <w:t xml:space="preserve"> </w:t>
        <w:br/>
        <w:t xml:space="preserve"> </w:t>
        <w:br/>
        <w:t>T h e to t al  forc es  acti n g  on  an ai rp l an e are</w:t>
        <w:br/>
        <w:t>:</w:t>
        <w:br/>
        <w:t xml:space="preserve"> </w:t>
        <w:br/>
        <w:br/>
        <w:t xml:space="preserve"> </w:t>
        <w:br/>
        <w:t>A ero d y n ami c for ces</w:t>
        <w:br/>
        <w:t>.</w:t>
        <w:br/>
        <w:t xml:space="preserve"> </w:t>
        <w:br/>
        <w:br/>
        <w:t xml:space="preserve"> </w:t>
        <w:br/>
        <w:t>T h ru s t  forc e</w:t>
        <w:br/>
        <w:t>.</w:t>
        <w:br/>
        <w:t xml:space="preserve"> </w:t>
        <w:br/>
        <w:br/>
        <w:t xml:space="preserve"> </w:t>
        <w:br/>
        <w:t>G rav i t y  forc e</w:t>
        <w:br/>
        <w:t>.</w:t>
        <w:br/>
        <w:t xml:space="preserve"> </w:t>
        <w:br/>
        <w:t>:</w:t>
        <w:br/>
        <w:t>F</w:t>
        <w:br/>
        <w:t xml:space="preserve"> </w:t>
        <w:br/>
        <w:br/>
        <w:t>L</w:t>
        <w:br/>
        <w:t>I</w:t>
        <w:br/>
        <w:t>:</w:t>
        <w:br/>
        <w:t>Q</w:t>
        <w:br/>
        <w:t>6</w:t>
        <w:br/>
        <w:br/>
        <w:t>E</w:t>
        <w:br/>
        <w:t>M</w:t>
        <w:br/>
        <w:t>S</w:t>
        <w:br/>
        <w:br/>
        <w:t>F</w:t>
        <w:br/>
        <w:t>N</w:t>
        <w:br/>
        <w:t>R</w:t>
        <w:br/>
        <w:br/>
        <w:t>;</w:t>
        <w:br/>
        <w:t xml:space="preserve"> </w:t>
        <w:br/>
        <w:t>;</w:t>
        <w:br/>
        <w:t>E</w:t>
        <w:br/>
        <w:br/>
        <w:br/>
        <w:br/>
        <w:br/>
        <w:t>L</w:t>
        <w:br/>
        <w:t>I</w:t>
        <w:br/>
        <w:t>:</w:t>
        <w:br/>
        <w:t>R</w:t>
        <w:br/>
        <w:t>6</w:t>
        <w:br/>
        <w:br/>
        <w:t>E</w:t>
        <w:br/>
        <w:t>N</w:t>
        <w:br/>
        <w:t>Q</w:t>
        <w:br/>
        <w:br/>
        <w:t>F</w:t>
        <w:br/>
        <w:t>L</w:t>
        <w:br/>
        <w:t>S</w:t>
        <w:br/>
        <w:br/>
        <w:t>;</w:t>
        <w:br/>
        <w:t xml:space="preserve"> </w:t>
        <w:br/>
        <w:t>&lt;</w:t>
        <w:br/>
        <w:t>E</w:t>
        <w:br/>
        <w:br/>
        <w:br/>
        <w:t xml:space="preserve"> </w:t>
        <w:br/>
        <w:br/>
        <w:t>L</w:t>
        <w:br/>
        <w:t>I</w:t>
        <w:br/>
        <w:t>:</w:t>
        <w:br/>
        <w:t>S</w:t>
        <w:br/>
        <w:t>6</w:t>
        <w:br/>
        <w:br/>
        <w:t>E</w:t>
        <w:br/>
        <w:t>L</w:t>
        <w:br/>
        <w:t>R</w:t>
        <w:br/>
        <w:br/>
        <w:t>F</w:t>
        <w:br/>
        <w:t>M</w:t>
        <w:br/>
        <w:t>Q</w:t>
        <w:br/>
        <w:br/>
        <w:t>;</w:t>
        <w:br/>
        <w:t xml:space="preserve"> </w:t>
        <w:br/>
        <w:t>Equi librium s tate</w:t>
        <w:br/>
        <w:t xml:space="preserve"> </w:t>
        <w:br/>
        <w:t>I</w:t>
        <w:br/>
        <w:t xml:space="preserve">n i t i al l y  at  t h e referen ce fl i g h t  co n d i t i o n  t h e ai rp l an e i s  i n  an  </w:t>
        <w:br/>
        <w:t>eq u i l i b ri u m st at e</w:t>
        <w:br/>
        <w:t>,w h i ch  means :</w:t>
        <w:br/>
        <w:t xml:space="preserve"> </w:t>
        <w:br/>
        <w:br/>
        <w:t>(KN? AO</w:t>
        <w:br/>
        <w:t>L</w:t>
        <w:br/>
        <w:t>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/ KIAJPO</w:t>
        <w:br/>
        <w:t>L</w:t>
        <w:br/>
        <w:t>r</w:t>
        <w:br/>
        <w:t xml:space="preserve"> </w:t>
        <w:br/>
        <w:t xml:space="preserve"> </w:t>
        <w:br/>
        <w:t>:</w:t>
        <w:br/>
        <w:t>4</w:t>
        <w:br/>
        <w:t>F</w:t>
        <w:br/>
        <w:t>IC</w:t>
        <w:br/>
        <w:br/>
        <w:br/>
        <w:br/>
        <w:t>4</w:t>
        <w:br/>
        <w:t>L</w:t>
        <w:br/>
        <w:t>r</w:t>
        <w:br/>
        <w:t>\</w:t>
        <w:br/>
        <w:t>:</w:t>
        <w:br/>
        <w:t>4</w:t>
        <w:br/>
        <w:t>L</w:t>
        <w:br/>
        <w:t>IC</w:t>
        <w:br/>
        <w:br/>
        <w:br/>
        <w:br/>
        <w:t>4</w:t>
        <w:br/>
        <w:t>;</w:t>
        <w:br/>
        <w:t>4</w:t>
        <w:br/>
        <w:t>F</w:t>
        <w:br/>
        <w:t>IC</w:t>
        <w:br/>
        <w:t xml:space="preserve"> </w:t>
        <w:br/>
        <w:br/>
        <w:br/>
        <w:t>4</w:t>
        <w:br/>
        <w:br/>
        <w:br/>
        <w:br/>
        <w:t>4</w:t>
        <w:br/>
        <w:t>L</w:t>
        <w:br/>
        <w:t>r</w:t>
        <w:br/>
        <w:t>\</w:t>
        <w:br/>
        <w:t>;</w:t>
        <w:br/>
        <w:t>4</w:t>
        <w:br/>
        <w:t>L</w:t>
        <w:br/>
        <w:t>F</w:t>
        <w:br/>
        <w:t>IC</w:t>
        <w:br/>
        <w:t xml:space="preserve"> </w:t>
        <w:br/>
        <w:br/>
        <w:br/>
        <w:t>4</w:t>
        <w:br/>
        <w:br/>
        <w:br/>
        <w:br/>
        <w:t>4</w:t>
        <w:br/>
        <w:t>&lt;</w:t>
        <w:br/>
        <w:t>4</w:t>
        <w:br/>
        <w:t>F</w:t>
        <w:br/>
        <w:br/>
        <w:br/>
        <w:t>4</w:t>
        <w:br/>
        <w:t xml:space="preserve"> </w:t>
        <w:br/>
        <w:br/>
        <w:t>4</w:t>
        <w:br/>
        <w:t>L</w:t>
        <w:br/>
        <w:t>r</w:t>
        <w:br/>
        <w:t>\</w:t>
        <w:br/>
        <w:t>&lt;</w:t>
        <w:br/>
        <w:t>4</w:t>
        <w:br/>
        <w:t>L</w:t>
        <w:br/>
        <w:t>F</w:t>
        <w:br/>
        <w:br/>
        <w:br/>
        <w:t>4</w:t>
        <w:br/>
        <w:t xml:space="preserve"> </w:t>
        <w:br/>
        <w:br/>
        <w:t>4</w:t>
        <w:br/>
        <w:br/>
        <w:t>:</w:t>
        <w:br/>
        <w:t>L</w:t>
        <w:br/>
        <w:t>:</w:t>
        <w:br/>
        <w:t>4</w:t>
        <w:br/>
        <w:t>E</w:t>
        <w:br/>
        <w:br/>
        <w:t>:</w:t>
        <w:br/>
        <w:t>L</w:t>
        <w:br/>
        <w:br/>
        <w:t>:</w:t>
        <w:br/>
        <w:t>E</w:t>
        <w:br/>
        <w:t>IC</w:t>
        <w:br/>
        <w:br/>
        <w:br/>
        <w:br/>
        <w:t>4</w:t>
        <w:br/>
        <w:t>;</w:t>
        <w:br/>
        <w:t>L</w:t>
        <w:br/>
        <w:t>;</w:t>
        <w:br/>
        <w:t>4</w:t>
        <w:br/>
        <w:t>E</w:t>
        <w:br/>
        <w:br/>
        <w:t>;</w:t>
        <w:br/>
        <w:t>L</w:t>
        <w:br/>
        <w:br/>
        <w:t>;</w:t>
        <w:br/>
        <w:t>F</w:t>
        <w:br/>
        <w:t>IC</w:t>
        <w:br/>
        <w:t xml:space="preserve"> </w:t>
        <w:br/>
        <w:br/>
        <w:br/>
        <w:t>4</w:t>
        <w:br/>
        <w:br/>
        <w:br/>
        <w:br/>
        <w:t>4</w:t>
        <w:br/>
        <w:t>&lt;</w:t>
        <w:br/>
        <w:t>L</w:t>
        <w:br/>
        <w:t>&lt;</w:t>
        <w:br/>
        <w:t>4</w:t>
        <w:br/>
        <w:t>E</w:t>
        <w:br/>
        <w:br/>
        <w:t>&lt;</w:t>
        <w:br/>
        <w:t>L</w:t>
        <w:br/>
        <w:br/>
        <w:t>&lt;</w:t>
        <w:br/>
        <w:t>F</w:t>
        <w:br/>
        <w:t>IC</w:t>
        <w:br/>
        <w:br/>
        <w:br/>
        <w:br/>
        <w:t>4</w:t>
        <w:br/>
        <w:t xml:space="preserve"> </w:t>
        <w:br/>
        <w:br/>
        <w:br/>
        <w:t>4</w:t>
        <w:br/>
        <w:t xml:space="preserve"> </w:t>
        <w:br/>
        <w:t xml:space="preserve"> </w:t>
        <w:br/>
        <w:t xml:space="preserve">A n d  t h e t o t al  fo rce act i n g  o n  t h e ai rp l an e (t h i s  v al u e i s  t h e i n p u t  w h i ch  y o u  </w:t>
        <w:br/>
        <w:t>w i l l  gi v e to  th e RBD)</w:t>
        <w:br/>
        <w:t xml:space="preserve"> </w:t>
        <w:br/>
        <w:t xml:space="preserve"> </w:t>
        <w:br/>
        <w:t>(</w:t>
        <w:br/>
        <w:br/>
        <w:br/>
        <w:br/>
        <w:br/>
        <w:t>L</w:t>
        <w:br/>
        <w:t>:</w:t>
        <w:br/>
        <w:t>F</w:t>
        <w:br/>
        <w:t>IC</w:t>
        <w:br/>
        <w:br/>
        <w:br/>
        <w:br/>
        <w:t>L</w:t>
        <w:br/>
        <w:br/>
        <w:t>:</w:t>
        <w:br/>
        <w:t>E</w:t>
        <w:br/>
        <w:t>IC</w:t>
        <w:br/>
        <w:br/>
        <w:br/>
        <w:br/>
        <w:t>4</w:t>
        <w:br/>
        <w:t>F</w:t>
        <w:br/>
        <w:t>IC</w:t>
        <w:br/>
        <w:br/>
        <w:br/>
        <w:br/>
        <w:t>(</w:t>
        <w:br/>
        <w:br/>
        <w:br/>
        <w:br/>
        <w:t>L</w:t>
        <w:br/>
        <w:t>;</w:t>
        <w:br/>
        <w:t>E</w:t>
        <w:br/>
        <w:t>IC</w:t>
        <w:br/>
        <w:t xml:space="preserve"> </w:t>
        <w:br/>
        <w:br/>
        <w:br/>
        <w:br/>
        <w:br/>
        <w:br/>
        <w:t>L</w:t>
        <w:br/>
        <w:br/>
        <w:t>;</w:t>
        <w:br/>
        <w:t>E</w:t>
        <w:br/>
        <w:t>IC</w:t>
        <w:br/>
        <w:t xml:space="preserve"> </w:t>
        <w:br/>
        <w:br/>
        <w:br/>
        <w:br/>
        <w:br/>
        <w:br/>
        <w:t>(</w:t>
        <w:br/>
        <w:br/>
        <w:t>L</w:t>
        <w:br/>
        <w:t>&lt;</w:t>
        <w:br/>
        <w:t>E</w:t>
        <w:br/>
        <w:t>IC</w:t>
        <w:br/>
        <w:br/>
        <w:br/>
        <w:br/>
        <w:t xml:space="preserve"> </w:t>
        <w:br/>
        <w:br/>
        <w:br/>
        <w:t>L</w:t>
        <w:br/>
        <w:br/>
        <w:t>&lt;</w:t>
        <w:br/>
        <w:t>F</w:t>
        <w:br/>
        <w:t>IC</w:t>
        <w:br/>
        <w:br/>
        <w:br/>
        <w:br/>
        <w:t>4</w:t>
        <w:br/>
        <w:t xml:space="preserve"> </w:t>
        <w:br/>
        <w:br/>
        <w:br/>
        <w:t>4</w:t>
        <w:br/>
        <w:t>E</w:t>
        <w:br/>
        <w:t>IC</w:t>
        <w:br/>
        <w:t xml:space="preserve"> </w:t>
        <w:br/>
        <w:br/>
        <w:br/>
        <w:br/>
        <w:br/>
        <w:br/>
        <w:t xml:space="preserve"> </w:t>
        <w:br/>
        <w:t xml:space="preserve"> </w:t>
        <w:br/>
        <w:br/>
        <w:br/>
        <w:t>`</w:t>
        <w:br/>
        <w:t xml:space="preserve"> </w:t>
        <w:br/>
        <w:br/>
        <w:br/>
        <w:br/>
        <w:br/>
        <w:br/>
        <w:t>(</w:t>
        <w:br/>
        <w:br/>
        <w:t>(</w:t>
        <w:br/>
        <w:br/>
        <w:t>(</w:t>
        <w:br/>
        <w:br/>
        <w:t>.</w:t>
        <w:br/>
        <w:t>/</w:t>
        <w:br/>
        <w:t>0</w:t>
        <w:br/>
        <w:br/>
        <w:br/>
        <w:br/>
        <w:br/>
        <w:br/>
        <w:t>L</w:t>
        <w:br/>
        <w:br/>
        <w:br/>
        <w:br/>
        <w:br/>
        <w:br/>
        <w:br/>
        <w:t>:</w:t>
        <w:br/>
        <w:br/>
        <w:t>;</w:t>
        <w:br/>
        <w:br/>
        <w:t>&lt;</w:t>
        <w:br/>
        <w:br/>
        <w:t>.</w:t>
        <w:br/>
        <w:br/>
        <w:t>/</w:t>
        <w:br/>
        <w:br/>
        <w:t>0</w:t>
        <w:br/>
        <w:br/>
        <w:br/>
        <w:br/>
        <w:br/>
        <w:br/>
        <w:t>E</w:t>
        <w:br/>
        <w:br/>
        <w:br/>
        <w:br/>
        <w:br/>
        <w:br/>
        <w:br/>
        <w:t>4</w:t>
        <w:br/>
        <w:br/>
        <w:t>4</w:t>
        <w:br/>
        <w:br/>
        <w:t>4</w:t>
        <w:br/>
        <w:t>.</w:t>
        <w:br/>
        <w:t>4</w:t>
        <w:br/>
        <w:t>/</w:t>
        <w:br/>
        <w:t>4</w:t>
        <w:br/>
        <w:t>0</w:t>
        <w:br/>
        <w:t>4</w:t>
        <w:br/>
        <w:br/>
        <w:br/>
        <w:br/>
        <w:br/>
        <w:br/>
        <w:t>E</w:t>
        <w:br/>
        <w:br/>
        <w:br/>
        <w:br/>
        <w:br/>
        <w:br/>
        <w:t>F</w:t>
        <w:br/>
        <w:t>IC</w:t>
        <w:br/>
        <w:br/>
        <w:br/>
        <w:br/>
        <w:t>IC</w:t>
        <w:br/>
        <w:t xml:space="preserve"> </w:t>
        <w:br/>
        <w:br/>
        <w:br/>
        <w:br/>
        <w:br/>
        <w:br/>
        <w:t>IC</w:t>
        <w:br/>
        <w:t xml:space="preserve"> </w:t>
        <w:br/>
        <w:br/>
        <w:br/>
        <w:br/>
        <w:br/>
        <w:br/>
        <w:br/>
        <w:t>r</w:t>
        <w:br/>
        <w:t>r</w:t>
        <w:br/>
        <w:t>r</w:t>
        <w:br/>
        <w:br/>
        <w:br/>
        <w:br/>
        <w:br/>
        <w:br/>
        <w:t xml:space="preserve"> </w:t>
        <w:br/>
        <w:t>]</w:t>
        <w:br/>
        <w:t>:</w:t>
        <w:br/>
        <w:t>4</w:t>
        <w:br/>
        <w:t>;</w:t>
        <w:br/>
        <w:t>4</w:t>
        <w:br/>
        <w:t>&lt;</w:t>
        <w:br/>
        <w:t>4</w:t>
        <w:br/>
        <w:t>a</w:t>
        <w:br/>
        <w:t>L</w:t>
        <w:br/>
        <w:t>P</w:t>
        <w:br/>
        <w:t>IC</w:t>
        <w:br/>
        <w:br/>
        <w:br/>
        <w:br/>
        <w:t>4</w:t>
        <w:br/>
        <w:t>F</w:t>
        <w:br/>
        <w:t>IC</w:t>
        <w:br/>
        <w:t xml:space="preserve"> </w:t>
        <w:br/>
        <w:br/>
        <w:br/>
        <w:t>4</w:t>
        <w:br/>
        <w:br/>
        <w:br/>
        <w:br/>
        <w:t>4</w:t>
        <w:br/>
        <w:t>F</w:t>
        <w:br/>
        <w:t>IC</w:t>
        <w:br/>
        <w:t xml:space="preserve"> </w:t>
        <w:br/>
        <w:br/>
        <w:br/>
        <w:t>4</w:t>
        <w:br/>
        <w:t xml:space="preserve"> </w:t>
        <w:br/>
        <w:br/>
        <w:br/>
        <w:t>4</w:t>
        <w:br/>
        <w:t>Q</w:t>
        <w:br/>
        <w:br/>
        <w:br/>
        <w:br/>
        <w:t>]</w:t>
        <w:br/>
        <w:t>.</w:t>
        <w:br/>
        <w:t>4</w:t>
        <w:br/>
        <w:t>/</w:t>
        <w:br/>
        <w:t>4</w:t>
        <w:br/>
        <w:t>0</w:t>
        <w:br/>
        <w:t>4</w:t>
        <w:br/>
        <w:t>a</w:t>
        <w:br/>
        <w:t>L</w:t>
        <w:br/>
        <w:t>]</w:t>
        <w:br/>
        <w:t>r</w:t>
        <w:br/>
        <w:t>r</w:t>
        <w:br/>
        <w:t>r</w:t>
        <w:br/>
        <w:t>a</w:t>
        <w:br/>
        <w:t xml:space="preserve"> </w:t>
        <w:br/>
        <w:t xml:space="preserve"> </w:t>
        <w:br/>
        <w:t>Ty pes o fBo dy  ax es</w:t>
        <w:br/>
        <w:t xml:space="preserve"> </w:t>
        <w:br/>
        <w:t xml:space="preserve"> </w:t>
        <w:br/>
        <w:t xml:space="preserve"> </w:t>
        <w:br/>
        <w:t>-</w:t>
        <w:br/>
        <w:t xml:space="preserve">1 0 3 t o  rev i ew  t he </w:t>
        <w:br/>
        <w:t xml:space="preserve">co n cep t o ft h e </w:t>
        <w:br/>
        <w:t>Bo dya x es</w:t>
        <w:br/>
        <w:t xml:space="preserve"> </w:t>
        <w:br/>
        <w:t xml:space="preserve">o ft h eai rp l an ean d i t s t y p es (p ri n ci palax es,s t ab i l i tyaxes, </w:t>
        <w:br/>
        <w:t>b o d y  axe s ).</w:t>
        <w:br/>
        <w:t xml:space="preserve"> </w:t>
        <w:br/>
        <w:t xml:space="preserve">You </w:t>
        <w:br/>
        <w:t xml:space="preserve">s h o u l d  n o t e t h at  t h e s t ab i l it y d eri v at i ves &amp; In ert i as  o f an  ai rp l ane h ave </w:t>
        <w:br/>
        <w:t xml:space="preserve">d i fferen t  v al u es  an d  s y mb o l s acco rd i n g t o  t h e t y p e o f t h e b o d y  ax es  t h ey  are </w:t>
        <w:br/>
        <w:t>rep res en t ed  in .</w:t>
        <w:br/>
        <w:t xml:space="preserve"> </w:t>
        <w:br/>
        <w:t>V ery i mp o rt an t</w:t>
        <w:br/>
        <w:t>: St u d y t h es y mb o l san dd efini ti ons s t at ed i n (N A SA CR</w:t>
        <w:br/>
        <w:t>-</w:t>
        <w:br/>
        <w:t xml:space="preserve">2 144) </w:t>
        <w:br/>
        <w:t>a ppendic es  A &amp; B</w:t>
        <w:br/>
        <w:t>, t h en  u s e t h e t ab l es  o f t h e d eri v at ives  rep res en ted i n  t h e (</w:t>
        <w:br/>
        <w:t xml:space="preserve">Bo dy </w:t>
        <w:br/>
        <w:t>a x es</w:t>
        <w:br/>
        <w:t>) to  ext ract  th e de ri v at i v es  acco rd i n g  to  yo u r fli g h t  con d i t i o n</w:t>
        <w:br/>
        <w:t>.</w:t>
        <w:br/>
        <w:t xml:space="preserve"> </w:t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